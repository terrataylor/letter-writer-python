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Haokai (Daisy) Chen</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Haokai did extremely well in this course. She worked hard, participated in class and turned in all of her assignments on time.  She often went above and beyond the requirements for the assignments, researching and implementing different types of charts than those covered in class. Haokai worked very hard in this class.  She never hesitated to ask for help or ask questions to gain a deeper understanding of the topics.  She worked very well with her teams and created an app with a machine learning model that predicts an element from the periodic table based on several factors.   I am confident that she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