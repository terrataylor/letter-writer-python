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Yifeng Shan</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ZZZ presentations were well documented displaying his data analysis process as well as the code used to analyze his data.  He also did an excellent job on all of her assignments. Yifeng did very well in this course.  He worked well with his team to do several graphical analyses seeking correlations in dataset and created a machine learning model that can predict the type of cancer based on several factors.    I am confident that he would excel at a top-caliber university like Columbia.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