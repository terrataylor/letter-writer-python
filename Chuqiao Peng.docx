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Student: Chuqiao Peng</w:t>
        <w:br/>
        <w:t xml:space="preserve"> Course: Big Data, Machine Learning, and their Real World Applications</w:t>
        <w:br/>
        <w:t xml:space="preserve"> Date: 8/17/2022 </w:t>
        <w:br/>
        <w:br/>
        <w:t xml:space="preserve"> From the start of this course, participants are immersed in the world of data: they are introduced to the concepts of big data, artificial intelligence, the internet of things, cloud computing, and data ethics in the context of real-world business scenarios. Through hands-on experience and practice they study data harvesting and exploration, as well as the basics of data visualization. After they get comfortable with data manipulation and transformation, they gain familiarity with statistical frameworks and methods designed to extract practical insights from data. Participants learn and implement common machine-learning techniques and develop and evaluate analytical solutions. </w:t>
        <w:br/>
        <w:br/>
        <w:t xml:space="preserve"> Chuqiao did extremely well in this course. She worked hard, participated in class and turned in all of her assignments on time.  She often went above and beyond the requirements for the assignments, researching and implementing different types of charts than those covered in class. Chuqiao participated in class very well.  She never hesitated to ask questions and worked well with all other students in class.  Her presentations were very professional, showing easy to read visuals and displaying her correlation findings in an easy to understand way.   She never hesitated to ask questions when She wanted to gain a deeper understanding about machine learning models and how they function.  Chuqiao Peng deserves an unreserved recommendation to the college of Her choice. </w:t>
      </w:r>
    </w:p>
    <w:p>
      <w:r>
        <w:br/>
        <w:br/>
        <w:br/>
        <w:t>Sincerely,</w:t>
      </w:r>
    </w:p>
    <w:p>
      <w:r>
        <w:t>Terra Taylor</w:t>
      </w:r>
    </w:p>
    <w:p>
      <w:r>
        <w:t>Big Data, Machine Learning, and their Real 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