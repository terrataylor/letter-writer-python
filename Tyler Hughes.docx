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Tyler Hughes</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ZZZ presentations were well documented displaying his data analysis process as well as the code used to analyze his data.  He also did an excellent job on all of her assignments. Tyler did a wonderful job in this course and showed a lot of passion and interest in machine learning.  He worked very well with his teams and created easy to read charts showing the correlations between video game companies and their sales per gaming system.    I am confident that 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