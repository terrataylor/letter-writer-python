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Pranav Narayanan</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Pranav did extremely well in this course and successfully turned in all of his assignments on time.  Pranav worked very hard and showed a true passion for learning from day one of this course.Aarush participated very well in class, always asking questions to gain a deeper understanding of machine learning. He worked well with his team and created a machine learning model application to predict the cost of diamonds based on several factors relating to its quality.   He has the potential to successfully do college-level work.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