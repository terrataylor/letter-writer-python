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Anish Awasthi</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Anish did extremely well in this course and successfully turned in all of his assignments on time.  Anish worked very hard and showed a true passion for learning from day one of this course.Anish did a wonderful job in analyzing and presenting data correlations that he found within multiple datasets.  He also worked with his teammates to build machine learning models that predicted a computer brand based on an image of a computer and the liklihood a student has to succeed in a course based on several factors.   I am confident that he would excel at a top-caliber university like Columbia.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