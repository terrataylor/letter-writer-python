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Aarush Krishnan</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Aarush Krishnan took Big Data, Machine Learning and their Real World applications with me this summer.  This was a course for high school students, but it was a college level course.  Aarush started off the course seeming interested in the material and participated in several group projects and discussions throughout the course.  However, Aarush did not turn in most of his assignment prior to the end of the course despite constant reminders to turn in assignments after each presentation. He seemed both smart and personable, and, based on his efforts in group projects, seemed to have an understanding of the material but due to the lack of homework submissions, I can’t be absolutely sure.   He presented all of his findings but surprisingly only turned in a couple of assignments. He worked well with her team to create a machine learning model that can predict the name of a storm based on several factors. I would like to see Aarush be better about turning in his assignments.   He never hesitated to ask questions when He wanted to gain a deeper understanding about machine learning models and how they function.  Aarush Krishnan deserves an unreserved recommendation to the college of His choice.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